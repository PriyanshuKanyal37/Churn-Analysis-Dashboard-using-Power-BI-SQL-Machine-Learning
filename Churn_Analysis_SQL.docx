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Churn Analysis SQL Code Snippets</w:t>
      </w:r>
    </w:p>
    <w:p>
      <w:pPr>
        <w:pStyle w:val="Heading2"/>
      </w:pPr>
      <w:r>
        <w:t>Gender distribution with percentage</w:t>
      </w:r>
    </w:p>
    <w:p>
      <w:r>
        <w:br/>
        <w:t>SELECT Gender, Count(Gender) as TotalCount,</w:t>
        <w:br/>
        <w:t>Count(Gender) * 1.0 / (Select Count(*) from prod_Churn)  as Percentage</w:t>
        <w:br/>
        <w:t>from prod_Churn</w:t>
        <w:br/>
        <w:t>Group by Gender;</w:t>
        <w:br/>
      </w:r>
    </w:p>
    <w:p>
      <w:pPr>
        <w:pStyle w:val="Heading2"/>
      </w:pPr>
      <w:r>
        <w:t>Contract type distribution with percentage</w:t>
      </w:r>
    </w:p>
    <w:p>
      <w:r>
        <w:br/>
        <w:t>SELECT Contract, Count(Contract) as TotalCount,</w:t>
        <w:br/>
        <w:t>Count(Contract) * 1.0 / (Select Count(*) from prod_Churn)  as Percentage</w:t>
        <w:br/>
        <w:t>from prod_Churn</w:t>
        <w:br/>
        <w:t>Group by Contract;</w:t>
        <w:br/>
      </w:r>
    </w:p>
    <w:p>
      <w:pPr>
        <w:pStyle w:val="Heading2"/>
      </w:pPr>
      <w:r>
        <w:t>Revenue and customer count by status</w:t>
      </w:r>
    </w:p>
    <w:p>
      <w:r>
        <w:br/>
        <w:t>SELECT Customer_Status, Count(Customer_Status) as TotalCount, Sum(Total_Revenue) as TotalRev,</w:t>
        <w:br/>
        <w:t>Sum(Total_Revenue) / (Select sum(Total_Revenue) from prod_Churn) * 100  as RevPercentage</w:t>
        <w:br/>
        <w:t>from prod_Churn</w:t>
        <w:br/>
        <w:t>Group by Customer_Status;</w:t>
        <w:br/>
      </w:r>
    </w:p>
    <w:p>
      <w:pPr>
        <w:pStyle w:val="Heading2"/>
      </w:pPr>
      <w:r>
        <w:t>Top states by customer percentage</w:t>
      </w:r>
    </w:p>
    <w:p>
      <w:r>
        <w:br/>
        <w:t>SELECT State, Count(State) as TotalCount,</w:t>
        <w:br/>
        <w:t>Count(State) * 1.0 / (Select Count(*) from prod_Churn)  as Percentage</w:t>
        <w:br/>
        <w:t>from prod_Churn</w:t>
        <w:br/>
        <w:t>Group by State</w:t>
        <w:br/>
        <w:t>Order by Percentage desc;</w:t>
        <w:br/>
      </w:r>
    </w:p>
    <w:p>
      <w:pPr>
        <w:pStyle w:val="Heading2"/>
      </w:pPr>
      <w:r>
        <w:t>Null value count for key columns</w:t>
      </w:r>
    </w:p>
    <w:p>
      <w:r>
        <w:br/>
        <w:t xml:space="preserve">SELECT </w:t>
        <w:br/>
        <w:t xml:space="preserve">    SUM(CASE WHEN Customer_ID IS NULL THEN 1 ELSE 0 END) AS Customer_ID_Null_Count,</w:t>
        <w:br/>
        <w:t xml:space="preserve">    SUM(CASE WHEN Gender IS NULL THEN 1 ELSE 0 END) AS Gender_Null_Count,</w:t>
        <w:br/>
        <w:t xml:space="preserve">    SUM(CASE WHEN Age IS NULL THEN 1 ELSE 0 END) AS Age_Null_Count,</w:t>
        <w:br/>
        <w:t xml:space="preserve">    SUM(CASE WHEN Married IS NULL THEN 1 ELSE 0 END) AS Married_Null_Count,</w:t>
        <w:br/>
        <w:t xml:space="preserve">    SUM(CASE WHEN State IS NULL THEN 1 ELSE 0 END) AS State_Null_Count,</w:t>
        <w:br/>
        <w:t xml:space="preserve">    SUM(CASE WHEN Number_of_Referrals IS NULL THEN 1 ELSE 0 END) AS Number_of_Referrals_Null_Count,</w:t>
        <w:br/>
        <w:t xml:space="preserve">    SUM(CASE WHEN Tenure_in_Months IS NULL THEN 1 ELSE 0 END) AS Tenure_in_Months_Null_Count,</w:t>
        <w:br/>
        <w:t xml:space="preserve">    SUM(CASE WHEN Value_Deal IS NULL THEN 1 ELSE 0 END) AS Value_Deal_Null_Count,</w:t>
        <w:br/>
        <w:t xml:space="preserve">    SUM(CASE WHEN Phone_Service IS NULL THEN 1 ELSE 0 END) AS Phone_Service_Null_Count,</w:t>
        <w:br/>
        <w:t xml:space="preserve">    SUM(CASE WHEN Multiple_Lines IS NULL THEN 1 ELSE 0 END) AS Multiple_Lines_Null_Count,</w:t>
        <w:br/>
        <w:t xml:space="preserve">    SUM(CASE WHEN Internet_Service IS NULL THEN 1 ELSE 0 END) AS Internet_Service_Null_Count,</w:t>
        <w:br/>
        <w:t xml:space="preserve">    SUM(CASE WHEN Internet_Type IS NULL THEN 1 ELSE 0 END) AS Internet_Type_Null_Count,</w:t>
        <w:br/>
        <w:t xml:space="preserve">    SUM(CASE WHEN Online_Security IS NULL THEN 1 ELSE 0 END) AS Online_Security_Null_Count,</w:t>
        <w:br/>
        <w:t xml:space="preserve">    SUM(CASE WHEN Online_Backup IS NULL THEN 1 ELSE 0 END) AS Online_Backup_Null_Count,</w:t>
        <w:br/>
        <w:t xml:space="preserve">    SUM(CASE WHEN Device_Protection_Plan IS NULL THEN 1 ELSE 0 END) AS Device_Protection_Plan_Null_Count,</w:t>
        <w:br/>
        <w:t xml:space="preserve">    SUM(CASE WHEN Premium_Support IS NULL THEN 1 ELSE 0 END) AS Premium_Support_Null_Count,</w:t>
        <w:br/>
        <w:t xml:space="preserve">    SUM(CASE WHEN Streaming_TV IS NULL THEN 1 ELSE 0 END) AS Streaming_TV_Null_Count,</w:t>
        <w:br/>
        <w:t xml:space="preserve">    SUM(CASE WHEN Streaming_Movies IS NULL THEN 1 ELSE 0 END) AS Streaming_Movies_Null_Count,</w:t>
        <w:br/>
        <w:t xml:space="preserve">    SUM(CASE WHEN Streaming_Music IS NULL THEN 1 ELSE 0 END) AS Streaming_Music_Null_Count,</w:t>
        <w:br/>
        <w:t xml:space="preserve">    SUM(CASE WHEN Unlimited_Data IS NULL THEN 1 ELSE 0 END) AS Unlimited_Data_Null_Count,</w:t>
        <w:br/>
        <w:t xml:space="preserve">    SUM(CASE WHEN Contract IS NULL THEN 1 ELSE 0 END) AS Contract_Null_Count,</w:t>
        <w:br/>
        <w:t xml:space="preserve">    SUM(CASE WHEN Paperless_Billing IS NULL THEN 1 ELSE 0 END) AS Paperless_Billing_Null_Count,</w:t>
        <w:br/>
        <w:t xml:space="preserve">    SUM(CASE WHEN Payment_Method IS NULL THEN 1 ELSE 0 END) AS Payment_Method_Null_Count,</w:t>
        <w:br/>
        <w:t xml:space="preserve">    SUM(CASE WHEN Monthly_Charge IS NULL THEN 1 ELSE 0 END) AS Monthly_Charge_Null_Count,</w:t>
        <w:br/>
        <w:t xml:space="preserve">    SUM(CASE WHEN Total_Charges IS NULL THEN 1 ELSE 0 END) AS Total_Charges_Null_Count,</w:t>
        <w:br/>
        <w:t xml:space="preserve">    SUM(CASE WHEN Total_Refunds IS NULL THEN 1 ELSE 0 END) AS Total_Refunds_Null_Count,</w:t>
        <w:br/>
        <w:t xml:space="preserve">    SUM(CASE WHEN Total_Extra_Data_Charges IS NULL THEN 1 ELSE 0 END) AS Total_Extra_Data_Charges_Null_Count,</w:t>
        <w:br/>
        <w:t xml:space="preserve">    SUM(CASE WHEN Total_Long_Distance_Charges IS NULL THEN 1 ELSE 0 END) AS Total_Long_Distance_Charges_Null_Count,</w:t>
        <w:br/>
        <w:t xml:space="preserve">    SUM(CASE WHEN Total_Revenue IS NULL THEN 1 ELSE 0 END) AS Total_Revenue_Null_Count,</w:t>
        <w:br/>
        <w:t xml:space="preserve">    SUM(CASE WHEN Customer_Status IS NULL THEN 1 ELSE 0 END) AS Customer_Status_Null_Count,</w:t>
        <w:br/>
        <w:t xml:space="preserve">    SUM(CASE WHEN Churn_Category IS NULL THEN 1 ELSE 0 END) AS Churn_Category_Null_Count,</w:t>
        <w:br/>
        <w:t xml:space="preserve">    SUM(CASE WHEN Churn_Reason IS NULL THEN 1 ELSE 0 END) AS Churn_Reason_Null_Count</w:t>
        <w:br/>
        <w:t>FROM prod_Churn;</w:t>
        <w:br/>
      </w:r>
    </w:p>
    <w:p>
      <w:pPr>
        <w:pStyle w:val="Heading2"/>
      </w:pPr>
      <w:r>
        <w:t>Clean and insert data into prod_Churn</w:t>
      </w:r>
    </w:p>
    <w:p>
      <w:r>
        <w:br/>
        <w:t xml:space="preserve">SELECT </w:t>
        <w:br/>
        <w:t xml:space="preserve">    Customer_ID,</w:t>
        <w:br/>
        <w:t xml:space="preserve">    Gender,</w:t>
        <w:br/>
        <w:t xml:space="preserve">    Age,</w:t>
        <w:br/>
        <w:t xml:space="preserve">    Married,</w:t>
        <w:br/>
        <w:t xml:space="preserve">    State,</w:t>
        <w:br/>
        <w:t xml:space="preserve">    Number_of_Referrals,</w:t>
        <w:br/>
        <w:t xml:space="preserve">    Tenure_in_Months,</w:t>
        <w:br/>
        <w:t xml:space="preserve">    ISNULL(Value_Deal, 'None') AS Value_Deal,</w:t>
        <w:br/>
        <w:t xml:space="preserve">    Phone_Service,</w:t>
        <w:br/>
        <w:t xml:space="preserve">    ISNULL(Multiple_Lines, 'No') AS Multiple_Lines,</w:t>
        <w:br/>
        <w:t xml:space="preserve">    Internet_Service,</w:t>
        <w:br/>
        <w:t xml:space="preserve">    ISNULL(Internet_Type, 'None') AS Internet_Type,</w:t>
        <w:br/>
        <w:t xml:space="preserve">    ISNULL(Online_Security, 'No') AS Online_Security,</w:t>
        <w:br/>
        <w:t xml:space="preserve">    ISNULL(Online_Backup, 'No') AS Online_Backup,</w:t>
        <w:br/>
        <w:t xml:space="preserve">    ISNULL(Device_Protection_Plan, 'No') AS Device_Protection_Plan,</w:t>
        <w:br/>
        <w:t xml:space="preserve">    ISNULL(Premium_Support, 'No') AS Premium_Support,</w:t>
        <w:br/>
        <w:t xml:space="preserve">    ISNULL(Streaming_TV, 'No') AS Streaming_TV,</w:t>
        <w:br/>
        <w:t xml:space="preserve">    ISNULL(Streaming_Movies, 'No') AS Streaming_Movies,</w:t>
        <w:br/>
        <w:t xml:space="preserve">    ISNULL(Streaming_Music, 'No') AS Streaming_Music,</w:t>
        <w:br/>
        <w:t xml:space="preserve">    ISNULL(Unlimited_Data, 'No') AS Unlimited_Data,</w:t>
        <w:br/>
        <w:t xml:space="preserve">    Contract,</w:t>
        <w:br/>
        <w:t xml:space="preserve">    Paperless_Billing,</w:t>
        <w:br/>
        <w:t xml:space="preserve">    Payment_Method,</w:t>
        <w:br/>
        <w:t xml:space="preserve">    Monthly_Charge,</w:t>
        <w:br/>
        <w:t xml:space="preserve">    Total_Charges,</w:t>
        <w:br/>
        <w:t xml:space="preserve">    Total_Refunds,</w:t>
        <w:br/>
        <w:t xml:space="preserve">    Total_Extra_Data_Charges,</w:t>
        <w:br/>
        <w:t xml:space="preserve">    Total_Long_Distance_Charges,</w:t>
        <w:br/>
        <w:t xml:space="preserve">    Total_Revenue,</w:t>
        <w:br/>
        <w:t xml:space="preserve">    Customer_Status,</w:t>
        <w:br/>
        <w:t xml:space="preserve">    ISNULL(Churn_Category, 'Others') AS Churn_Category,</w:t>
        <w:br/>
        <w:t xml:space="preserve">    ISNULL(Churn_Reason , 'Others') AS Churn_Reason</w:t>
        <w:br/>
        <w:t>INTO prod_Churn</w:t>
        <w:br/>
        <w:t>FROM stg_Churn;</w:t>
        <w:br/>
      </w:r>
    </w:p>
    <w:p>
      <w:pPr>
        <w:pStyle w:val="Heading2"/>
      </w:pPr>
      <w:r>
        <w:t>Create view for churned and stayed customers</w:t>
      </w:r>
    </w:p>
    <w:p>
      <w:r>
        <w:br/>
        <w:t>CREATE VIEW vw_ChurnData AS</w:t>
        <w:br/>
        <w:t>SELECT * FROM prod_Churn WHERE Customer_Status IN ('Churned', 'Stayed');</w:t>
        <w:br/>
      </w:r>
    </w:p>
    <w:p>
      <w:pPr>
        <w:pStyle w:val="Heading2"/>
      </w:pPr>
      <w:r>
        <w:t>Create view for new joiners</w:t>
      </w:r>
    </w:p>
    <w:p>
      <w:r>
        <w:br/>
        <w:t>CREATE VIEW vw_JoinData AS</w:t>
        <w:br/>
        <w:t>SELECT * FROM prod_Churn WHERE Customer_Status = 'Joined';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