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Power BI Transformations &amp; DAX Measures</w:t>
      </w:r>
    </w:p>
    <w:p>
      <w:pPr>
        <w:pStyle w:val="Heading2"/>
      </w:pPr>
      <w:r>
        <w:t>Power Query Transformations</w:t>
      </w:r>
    </w:p>
    <w:p>
      <w:pPr>
        <w:pStyle w:val="Heading3"/>
      </w:pPr>
      <w:r>
        <w:t>Transformations in prod_Churn</w:t>
      </w:r>
    </w:p>
    <w:p>
      <w:r>
        <w:t>1. Add column: Churn Status = if [Customer_Status] = "Churned" then 1 else 0</w:t>
      </w:r>
    </w:p>
    <w:p>
      <w:r>
        <w:t>2. Change 'Churn Status' column data type to Number</w:t>
      </w:r>
    </w:p>
    <w:p>
      <w:r>
        <w:t>3. Add column: Monthly Charge Range = if [Monthly_Charge] &lt; 20 then "&lt; 20" else if [Monthly_Charge] &lt; 50 then "20-50" else if [Monthly_Charge] &lt; 100 then "50-100" else "&gt; 100"</w:t>
      </w:r>
    </w:p>
    <w:p>
      <w:pPr>
        <w:pStyle w:val="Heading3"/>
      </w:pPr>
      <w:r>
        <w:t>Create mapping_AgeGrp Table Reference</w:t>
      </w:r>
    </w:p>
    <w:p>
      <w:r>
        <w:t>1. Keep only 'Age' column and remove duplicates</w:t>
      </w:r>
    </w:p>
    <w:p>
      <w:r>
        <w:t>2. Add column: Age Group = if [Age] &lt; 20 then "&lt; 20" else if [Age] &lt; 36 then "20 - 35" else if [Age] &lt; 51 then "36 - 50" else "&gt; 50"</w:t>
      </w:r>
    </w:p>
    <w:p>
      <w:r>
        <w:t>3. Add column: AgeGrpSorting = if [Age Group] = "&lt; 20" then 1 else if [Age Group] = "20 - 35" then 2 else if [Age Group] = "36 - 50" then 3 else 4</w:t>
      </w:r>
    </w:p>
    <w:p>
      <w:r>
        <w:t>4. Change 'AgeGrpSorting' column data type to Number</w:t>
      </w:r>
    </w:p>
    <w:p>
      <w:pPr>
        <w:pStyle w:val="Heading3"/>
      </w:pPr>
      <w:r>
        <w:t>Create mapping_TenureGrp Table Reference</w:t>
      </w:r>
    </w:p>
    <w:p>
      <w:r>
        <w:t>1. Keep only 'Tenure_in_Months' column and remove duplicates</w:t>
      </w:r>
    </w:p>
    <w:p>
      <w:r>
        <w:t>2. Add column: Tenure Group = if [Tenure_in_Months] &lt; 6 then "&lt; 6 Months" else if [Tenure_in_Months] &lt; 12 then "6-12 Months" else if [Tenure_in_Months] &lt; 18 then "12-18 Months" else if [Tenure_in_Months] &lt; 24 then "18-24 Months" else "&gt;= 24 Months"</w:t>
      </w:r>
    </w:p>
    <w:p>
      <w:r>
        <w:t>3. Add column: TenureGrpSorting = if [Tenure Group] = "&lt; 6 Months" then 1 else if [Tenure Group] = "6-12 Months" then 2 else if [Tenure Group] = "12-18 Months" then 3 else if [Tenure Group] = "18-24 Months" then 4 else 5</w:t>
      </w:r>
    </w:p>
    <w:p>
      <w:r>
        <w:t>4. Change 'TenureGrpSorting' column data type to Number</w:t>
      </w:r>
    </w:p>
    <w:p>
      <w:pPr>
        <w:pStyle w:val="Heading3"/>
      </w:pPr>
      <w:r>
        <w:t>Create prod_Services Table Reference</w:t>
      </w:r>
    </w:p>
    <w:p>
      <w:r>
        <w:t>1. Unpivot service-related columns</w:t>
      </w:r>
    </w:p>
    <w:p>
      <w:r>
        <w:t>2. Rename columns:</w:t>
      </w:r>
    </w:p>
    <w:p>
      <w:r>
        <w:t xml:space="preserve">   a. 'Attribute' to 'Services'</w:t>
      </w:r>
    </w:p>
    <w:p>
      <w:r>
        <w:t xml:space="preserve">   b. 'Value' to 'Status'</w:t>
      </w:r>
    </w:p>
    <w:p>
      <w:pPr>
        <w:pStyle w:val="Heading2"/>
      </w:pPr>
      <w:r>
        <w:t>DAX Measures</w:t>
      </w:r>
    </w:p>
    <w:p>
      <w:pPr>
        <w:pStyle w:val="Heading3"/>
      </w:pPr>
      <w:r>
        <w:t>Summary Page Measures</w:t>
      </w:r>
    </w:p>
    <w:p>
      <w:r>
        <w:t>Total Customers = COUNT(prod_Churn[Customer_ID])</w:t>
      </w:r>
    </w:p>
    <w:p>
      <w:r>
        <w:t>New Joiners = CALCULATE(COUNT(prod_Churn[Customer_ID]), prod_Churn[Customer_Status] = "Joined")</w:t>
      </w:r>
    </w:p>
    <w:p>
      <w:r>
        <w:t>Total Churn = SUM(prod_Churn[Churn Status])</w:t>
      </w:r>
    </w:p>
    <w:p>
      <w:r>
        <w:t>Churn Rate = [Total Churn] / [Total Customers]</w:t>
      </w:r>
    </w:p>
    <w:p>
      <w:pPr>
        <w:pStyle w:val="Heading3"/>
      </w:pPr>
      <w:r>
        <w:t>Churn Prediction Page Measures</w:t>
      </w:r>
    </w:p>
    <w:p>
      <w:r>
        <w:t>Count Predicted Churner = COUNT(Predictions[Customer_ID]) + 0</w:t>
      </w:r>
    </w:p>
    <w:p>
      <w:r>
        <w:t>Title Predicted Churners = "COUNT OF PREDICTED CHURNERS : " &amp; COUNT(Predictions[Customer_ID])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